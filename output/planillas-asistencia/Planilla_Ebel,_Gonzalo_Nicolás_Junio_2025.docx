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5999" w14:textId="77777777" w:rsidR="007C053C" w:rsidRPr="00C97BB3" w:rsidRDefault="00000000">
      <w:pPr>
        <w:jc w:val="center"/>
        <w:rPr>
          <w:lang w:val="es-AR"/>
        </w:rPr>
      </w:pPr>
      <w:r w:rsidRPr="00C97BB3">
        <w:rPr>
          <w:rFonts w:ascii="Arial" w:hAnsi="Arial"/>
          <w:b/>
          <w:sz w:val="28"/>
          <w:lang w:val="es-AR"/>
        </w:rPr>
        <w:t>PLANILLA DE ASISTENCIA PERSONAL MONOTRIBUTISTA</w:t>
      </w:r>
      <w:r w:rsidRPr="00C97BB3">
        <w:rPr>
          <w:rFonts w:ascii="Arial" w:hAnsi="Arial"/>
          <w:b/>
          <w:sz w:val="28"/>
          <w:lang w:val="es-AR"/>
        </w:rPr>
        <w:br/>
        <w:t>MES DE JUNIO AÑO 2025</w:t>
      </w:r>
    </w:p>
    <w:p w14:paraId="59462D94" w14:textId="77777777" w:rsidR="007C053C" w:rsidRPr="00C97BB3" w:rsidRDefault="00000000">
      <w:pPr>
        <w:rPr>
          <w:lang w:val="es-AR"/>
        </w:rPr>
      </w:pPr>
      <w:r w:rsidRPr="00C97BB3">
        <w:rPr>
          <w:lang w:val="es-AR"/>
        </w:rPr>
        <w:br/>
      </w:r>
    </w:p>
    <w:p w14:paraId="744F6F4A" w14:textId="73A5591B" w:rsidR="007C053C" w:rsidRPr="00C97BB3" w:rsidRDefault="00000000">
      <w:pPr>
        <w:rPr>
          <w:lang w:val="es-AR"/>
        </w:rPr>
      </w:pPr>
      <w:r w:rsidRPr="00C97BB3">
        <w:rPr>
          <w:rFonts w:ascii="Arial" w:hAnsi="Arial"/>
          <w:b/>
          <w:sz w:val="24"/>
          <w:lang w:val="es-AR"/>
        </w:rPr>
        <w:t xml:space="preserve">NOMBRE Y APELLIDO: </w:t>
      </w:r>
      <w:r w:rsidR="00C97BB3" w:rsidRPr="00C97BB3">
        <w:rPr>
          <w:rFonts w:ascii="Arial" w:hAnsi="Arial"/>
          <w:sz w:val="24"/>
          <w:lang w:val="es-AR"/>
        </w:rPr>
        <w:t>G</w:t>
      </w:r>
      <w:r w:rsidR="00C97BB3">
        <w:rPr>
          <w:rFonts w:ascii="Arial" w:hAnsi="Arial"/>
          <w:sz w:val="24"/>
          <w:lang w:val="es-AR"/>
        </w:rPr>
        <w:t>ONZALO NICOLÁS EBEL</w:t>
      </w:r>
    </w:p>
    <w:p w14:paraId="266D52A2" w14:textId="3A41934B" w:rsidR="007C053C" w:rsidRPr="00C97BB3" w:rsidRDefault="00000000">
      <w:pPr>
        <w:rPr>
          <w:lang w:val="es-AR"/>
        </w:rPr>
      </w:pPr>
      <w:r w:rsidRPr="00C97BB3">
        <w:rPr>
          <w:rFonts w:ascii="Arial" w:hAnsi="Arial"/>
          <w:b/>
          <w:sz w:val="24"/>
          <w:lang w:val="es-AR"/>
        </w:rPr>
        <w:t xml:space="preserve">DNI Nº: </w:t>
      </w:r>
      <w:r w:rsidRPr="00C97BB3">
        <w:rPr>
          <w:rFonts w:ascii="Arial" w:hAnsi="Arial"/>
          <w:sz w:val="24"/>
          <w:lang w:val="es-AR"/>
        </w:rPr>
        <w:t>44</w:t>
      </w:r>
      <w:r w:rsidR="00C97BB3">
        <w:rPr>
          <w:rFonts w:ascii="Arial" w:hAnsi="Arial"/>
          <w:sz w:val="24"/>
          <w:lang w:val="es-AR"/>
        </w:rPr>
        <w:t>.</w:t>
      </w:r>
      <w:r w:rsidRPr="00C97BB3">
        <w:rPr>
          <w:rFonts w:ascii="Arial" w:hAnsi="Arial"/>
          <w:sz w:val="24"/>
          <w:lang w:val="es-AR"/>
        </w:rPr>
        <w:t>944</w:t>
      </w:r>
      <w:r w:rsidR="00C97BB3">
        <w:rPr>
          <w:rFonts w:ascii="Arial" w:hAnsi="Arial"/>
          <w:sz w:val="24"/>
          <w:lang w:val="es-AR"/>
        </w:rPr>
        <w:t>.</w:t>
      </w:r>
      <w:r w:rsidRPr="00C97BB3">
        <w:rPr>
          <w:rFonts w:ascii="Arial" w:hAnsi="Arial"/>
          <w:sz w:val="24"/>
          <w:lang w:val="es-AR"/>
        </w:rPr>
        <w:t>144</w:t>
      </w:r>
    </w:p>
    <w:p w14:paraId="4B07E84B" w14:textId="77777777" w:rsidR="007C053C" w:rsidRPr="00C97BB3" w:rsidRDefault="00000000">
      <w:pPr>
        <w:rPr>
          <w:lang w:val="es-AR"/>
        </w:rPr>
      </w:pPr>
      <w:r w:rsidRPr="00C97BB3">
        <w:rPr>
          <w:lang w:val="es-A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C053C" w14:paraId="428D6F63" w14:textId="77777777">
        <w:tc>
          <w:tcPr>
            <w:tcW w:w="1440" w:type="dxa"/>
          </w:tcPr>
          <w:p w14:paraId="09675E1D" w14:textId="77777777" w:rsidR="007C053C" w:rsidRDefault="00000000">
            <w:pPr>
              <w:jc w:val="center"/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440" w:type="dxa"/>
          </w:tcPr>
          <w:p w14:paraId="5D924258" w14:textId="77777777" w:rsidR="007C053C" w:rsidRDefault="00000000">
            <w:pPr>
              <w:jc w:val="center"/>
            </w:pPr>
            <w:r>
              <w:rPr>
                <w:rFonts w:ascii="Calibri" w:hAnsi="Calibri"/>
                <w:b/>
              </w:rPr>
              <w:t>Hora de Entrada</w:t>
            </w:r>
          </w:p>
        </w:tc>
        <w:tc>
          <w:tcPr>
            <w:tcW w:w="1440" w:type="dxa"/>
          </w:tcPr>
          <w:p w14:paraId="4F081291" w14:textId="77777777" w:rsidR="007C053C" w:rsidRDefault="00000000">
            <w:pPr>
              <w:jc w:val="center"/>
            </w:pPr>
            <w:r>
              <w:rPr>
                <w:rFonts w:ascii="Calibri" w:hAnsi="Calibri"/>
                <w:b/>
              </w:rPr>
              <w:t>Firma</w:t>
            </w:r>
          </w:p>
        </w:tc>
        <w:tc>
          <w:tcPr>
            <w:tcW w:w="1440" w:type="dxa"/>
          </w:tcPr>
          <w:p w14:paraId="03BD3466" w14:textId="77777777" w:rsidR="007C053C" w:rsidRDefault="00000000">
            <w:pPr>
              <w:jc w:val="center"/>
            </w:pPr>
            <w:r>
              <w:rPr>
                <w:rFonts w:ascii="Calibri" w:hAnsi="Calibri"/>
                <w:b/>
              </w:rPr>
              <w:t>Hora de Salida</w:t>
            </w:r>
          </w:p>
        </w:tc>
        <w:tc>
          <w:tcPr>
            <w:tcW w:w="1440" w:type="dxa"/>
          </w:tcPr>
          <w:p w14:paraId="0C8FD9DE" w14:textId="77777777" w:rsidR="007C053C" w:rsidRDefault="00000000">
            <w:pPr>
              <w:jc w:val="center"/>
            </w:pPr>
            <w:r>
              <w:rPr>
                <w:rFonts w:ascii="Calibri" w:hAnsi="Calibri"/>
                <w:b/>
              </w:rPr>
              <w:t>Firma</w:t>
            </w:r>
          </w:p>
        </w:tc>
        <w:tc>
          <w:tcPr>
            <w:tcW w:w="1440" w:type="dxa"/>
          </w:tcPr>
          <w:p w14:paraId="05A5BE98" w14:textId="77777777" w:rsidR="007C053C" w:rsidRDefault="00000000">
            <w:pPr>
              <w:jc w:val="center"/>
            </w:pPr>
            <w:r>
              <w:rPr>
                <w:rFonts w:ascii="Calibri" w:hAnsi="Calibri"/>
                <w:b/>
              </w:rPr>
              <w:t>Total de Horas</w:t>
            </w:r>
          </w:p>
        </w:tc>
      </w:tr>
      <w:tr w:rsidR="007C053C" w14:paraId="1A1DA0C6" w14:textId="77777777">
        <w:tc>
          <w:tcPr>
            <w:tcW w:w="1440" w:type="dxa"/>
          </w:tcPr>
          <w:p w14:paraId="46F6FC3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0C3675E4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055703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08BFA7C9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3B947268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48F5D5F3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</w:tr>
      <w:tr w:rsidR="007C053C" w14:paraId="0666A4B3" w14:textId="77777777">
        <w:tc>
          <w:tcPr>
            <w:tcW w:w="1440" w:type="dxa"/>
          </w:tcPr>
          <w:p w14:paraId="7DAD891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02/06/2025</w:t>
            </w:r>
          </w:p>
        </w:tc>
        <w:tc>
          <w:tcPr>
            <w:tcW w:w="1440" w:type="dxa"/>
          </w:tcPr>
          <w:p w14:paraId="057059C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4230B980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24942A8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2F8F1B19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00F4F6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4D06A61C" w14:textId="77777777">
        <w:tc>
          <w:tcPr>
            <w:tcW w:w="1440" w:type="dxa"/>
          </w:tcPr>
          <w:p w14:paraId="2AC91EE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03/06/2025</w:t>
            </w:r>
          </w:p>
        </w:tc>
        <w:tc>
          <w:tcPr>
            <w:tcW w:w="1440" w:type="dxa"/>
          </w:tcPr>
          <w:p w14:paraId="00B430E9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1BC500B6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FB90415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27DE874A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1EF8E219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5B3B2CEA" w14:textId="77777777">
        <w:tc>
          <w:tcPr>
            <w:tcW w:w="1440" w:type="dxa"/>
          </w:tcPr>
          <w:p w14:paraId="131F4F8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04/06/2025</w:t>
            </w:r>
          </w:p>
        </w:tc>
        <w:tc>
          <w:tcPr>
            <w:tcW w:w="1440" w:type="dxa"/>
          </w:tcPr>
          <w:p w14:paraId="333A88D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67A18789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3AD9794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440E387D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099E6E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1B1040CC" w14:textId="77777777">
        <w:tc>
          <w:tcPr>
            <w:tcW w:w="1440" w:type="dxa"/>
          </w:tcPr>
          <w:p w14:paraId="0836EB7F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05/06/2025</w:t>
            </w:r>
          </w:p>
        </w:tc>
        <w:tc>
          <w:tcPr>
            <w:tcW w:w="1440" w:type="dxa"/>
          </w:tcPr>
          <w:p w14:paraId="3DF51C7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7F52A778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0EFB26A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269C3DE3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52FEFBD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3B30D569" w14:textId="77777777">
        <w:tc>
          <w:tcPr>
            <w:tcW w:w="1440" w:type="dxa"/>
          </w:tcPr>
          <w:p w14:paraId="599295D8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06/06/2025</w:t>
            </w:r>
          </w:p>
        </w:tc>
        <w:tc>
          <w:tcPr>
            <w:tcW w:w="1440" w:type="dxa"/>
          </w:tcPr>
          <w:p w14:paraId="678B6119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6918EFE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CB9038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60C9473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4BE7F9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21025B6D" w14:textId="77777777">
        <w:tc>
          <w:tcPr>
            <w:tcW w:w="1440" w:type="dxa"/>
          </w:tcPr>
          <w:p w14:paraId="5B78010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25CC21E4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33CF21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741FE9B1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075511E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659BB1D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</w:tr>
      <w:tr w:rsidR="007C053C" w14:paraId="4ACF949C" w14:textId="77777777">
        <w:tc>
          <w:tcPr>
            <w:tcW w:w="1440" w:type="dxa"/>
          </w:tcPr>
          <w:p w14:paraId="727A21A9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09/06/2025</w:t>
            </w:r>
          </w:p>
        </w:tc>
        <w:tc>
          <w:tcPr>
            <w:tcW w:w="1440" w:type="dxa"/>
          </w:tcPr>
          <w:p w14:paraId="526A5205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53D96CF2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573565AA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368A1E39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BB6470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5B485620" w14:textId="77777777">
        <w:tc>
          <w:tcPr>
            <w:tcW w:w="1440" w:type="dxa"/>
          </w:tcPr>
          <w:p w14:paraId="18850003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10/06/2025</w:t>
            </w:r>
          </w:p>
        </w:tc>
        <w:tc>
          <w:tcPr>
            <w:tcW w:w="1440" w:type="dxa"/>
          </w:tcPr>
          <w:p w14:paraId="415E36A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56645E8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38BD03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05BFA008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36B026A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0531B3AC" w14:textId="77777777">
        <w:tc>
          <w:tcPr>
            <w:tcW w:w="1440" w:type="dxa"/>
          </w:tcPr>
          <w:p w14:paraId="011CFD9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11/06/2025</w:t>
            </w:r>
          </w:p>
        </w:tc>
        <w:tc>
          <w:tcPr>
            <w:tcW w:w="1440" w:type="dxa"/>
          </w:tcPr>
          <w:p w14:paraId="503A50C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68395C26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B91072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05CC4BD9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09866DDF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7150AAC8" w14:textId="77777777">
        <w:tc>
          <w:tcPr>
            <w:tcW w:w="1440" w:type="dxa"/>
          </w:tcPr>
          <w:p w14:paraId="5EC66EA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12/06/2025</w:t>
            </w:r>
          </w:p>
        </w:tc>
        <w:tc>
          <w:tcPr>
            <w:tcW w:w="1440" w:type="dxa"/>
          </w:tcPr>
          <w:p w14:paraId="7D90CE9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37527EB4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2D37F0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36BC2B5F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BD8A57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1E44381B" w14:textId="77777777">
        <w:tc>
          <w:tcPr>
            <w:tcW w:w="1440" w:type="dxa"/>
          </w:tcPr>
          <w:p w14:paraId="3EB4B1D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13/06/2025</w:t>
            </w:r>
          </w:p>
        </w:tc>
        <w:tc>
          <w:tcPr>
            <w:tcW w:w="1440" w:type="dxa"/>
          </w:tcPr>
          <w:p w14:paraId="35186B30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04D4EC9A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785937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5A76BC3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181FFD4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1F321D73" w14:textId="77777777">
        <w:tc>
          <w:tcPr>
            <w:tcW w:w="1440" w:type="dxa"/>
          </w:tcPr>
          <w:p w14:paraId="3A2916D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555DDDF7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0D193EDA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1C8CD6D0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219A41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0CB88E2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</w:tr>
      <w:tr w:rsidR="007C053C" w14:paraId="35810753" w14:textId="77777777">
        <w:tc>
          <w:tcPr>
            <w:tcW w:w="1440" w:type="dxa"/>
          </w:tcPr>
          <w:p w14:paraId="60A08FDB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16/06/2025</w:t>
            </w:r>
          </w:p>
        </w:tc>
        <w:tc>
          <w:tcPr>
            <w:tcW w:w="1440" w:type="dxa"/>
          </w:tcPr>
          <w:p w14:paraId="0ABB9E8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5ABE4077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4FBC0CB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7C41A3FF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D3D58B5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2EEB6AAD" w14:textId="77777777">
        <w:tc>
          <w:tcPr>
            <w:tcW w:w="1440" w:type="dxa"/>
          </w:tcPr>
          <w:p w14:paraId="3202C07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17/06/2025</w:t>
            </w:r>
          </w:p>
        </w:tc>
        <w:tc>
          <w:tcPr>
            <w:tcW w:w="1440" w:type="dxa"/>
          </w:tcPr>
          <w:p w14:paraId="2E9E496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0971F844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44DFD00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6EEFE0F5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03960FD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4D8F29B7" w14:textId="77777777">
        <w:tc>
          <w:tcPr>
            <w:tcW w:w="1440" w:type="dxa"/>
          </w:tcPr>
          <w:p w14:paraId="18683D13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18/06/2025</w:t>
            </w:r>
          </w:p>
        </w:tc>
        <w:tc>
          <w:tcPr>
            <w:tcW w:w="1440" w:type="dxa"/>
          </w:tcPr>
          <w:p w14:paraId="71FBCDA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640D7202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72DB97C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6D59CFEE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98AD160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0F0E126C" w14:textId="77777777">
        <w:tc>
          <w:tcPr>
            <w:tcW w:w="1440" w:type="dxa"/>
          </w:tcPr>
          <w:p w14:paraId="08402328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19/06/2025</w:t>
            </w:r>
          </w:p>
        </w:tc>
        <w:tc>
          <w:tcPr>
            <w:tcW w:w="1440" w:type="dxa"/>
          </w:tcPr>
          <w:p w14:paraId="1F91688F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2865042D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465DFE1A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1EE9F76D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10C5CB1F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41927D5F" w14:textId="77777777">
        <w:tc>
          <w:tcPr>
            <w:tcW w:w="1440" w:type="dxa"/>
          </w:tcPr>
          <w:p w14:paraId="29E5688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20/06/2025</w:t>
            </w:r>
          </w:p>
        </w:tc>
        <w:tc>
          <w:tcPr>
            <w:tcW w:w="1440" w:type="dxa"/>
          </w:tcPr>
          <w:p w14:paraId="60E75B08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269C1BE6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4DE6FFC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31F02C9F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5EC9EB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06E73598" w14:textId="77777777">
        <w:tc>
          <w:tcPr>
            <w:tcW w:w="1440" w:type="dxa"/>
          </w:tcPr>
          <w:p w14:paraId="2BE06EA5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5C016E35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3DEDBEE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64C22B24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07FDE1E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31CFAB3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</w:tr>
      <w:tr w:rsidR="007C053C" w14:paraId="09B18D9F" w14:textId="77777777">
        <w:tc>
          <w:tcPr>
            <w:tcW w:w="1440" w:type="dxa"/>
          </w:tcPr>
          <w:p w14:paraId="6EFFC3EF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23/06/2025</w:t>
            </w:r>
          </w:p>
        </w:tc>
        <w:tc>
          <w:tcPr>
            <w:tcW w:w="1440" w:type="dxa"/>
          </w:tcPr>
          <w:p w14:paraId="650C9F1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3040D59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424F6C6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7BFDB39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4EE03080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50269312" w14:textId="77777777">
        <w:tc>
          <w:tcPr>
            <w:tcW w:w="1440" w:type="dxa"/>
          </w:tcPr>
          <w:p w14:paraId="7B92CE8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24/06/2025</w:t>
            </w:r>
          </w:p>
        </w:tc>
        <w:tc>
          <w:tcPr>
            <w:tcW w:w="1440" w:type="dxa"/>
          </w:tcPr>
          <w:p w14:paraId="4A0ABD2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190686F6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A745B6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4CE2E4DE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3772F4D0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34474803" w14:textId="77777777">
        <w:tc>
          <w:tcPr>
            <w:tcW w:w="1440" w:type="dxa"/>
          </w:tcPr>
          <w:p w14:paraId="72E50CA0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25/06/2025</w:t>
            </w:r>
          </w:p>
        </w:tc>
        <w:tc>
          <w:tcPr>
            <w:tcW w:w="1440" w:type="dxa"/>
          </w:tcPr>
          <w:p w14:paraId="58225653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3856A643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F3538B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67CCF521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3CE4E58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1036AF0A" w14:textId="77777777">
        <w:tc>
          <w:tcPr>
            <w:tcW w:w="1440" w:type="dxa"/>
          </w:tcPr>
          <w:p w14:paraId="2DA2633F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26/06/2025</w:t>
            </w:r>
          </w:p>
        </w:tc>
        <w:tc>
          <w:tcPr>
            <w:tcW w:w="1440" w:type="dxa"/>
          </w:tcPr>
          <w:p w14:paraId="49C63EA7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555E738B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2383846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077AFBEC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141F4F6C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224FEF59" w14:textId="77777777">
        <w:tc>
          <w:tcPr>
            <w:tcW w:w="1440" w:type="dxa"/>
          </w:tcPr>
          <w:p w14:paraId="1CE5CD14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27/06/2025</w:t>
            </w:r>
          </w:p>
        </w:tc>
        <w:tc>
          <w:tcPr>
            <w:tcW w:w="1440" w:type="dxa"/>
          </w:tcPr>
          <w:p w14:paraId="36F945D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16:00</w:t>
            </w:r>
          </w:p>
        </w:tc>
        <w:tc>
          <w:tcPr>
            <w:tcW w:w="1440" w:type="dxa"/>
          </w:tcPr>
          <w:p w14:paraId="13F83CB1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353D1D01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1440" w:type="dxa"/>
          </w:tcPr>
          <w:p w14:paraId="048E8CE1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BBF3B39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  <w:tr w:rsidR="007C053C" w14:paraId="26745957" w14:textId="77777777">
        <w:tc>
          <w:tcPr>
            <w:tcW w:w="1440" w:type="dxa"/>
          </w:tcPr>
          <w:p w14:paraId="6F9DE3B3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173536FA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F8ACC7D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3AD3D60A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6BC7169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  <w:tc>
          <w:tcPr>
            <w:tcW w:w="1440" w:type="dxa"/>
          </w:tcPr>
          <w:p w14:paraId="4FB9D02E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-----</w:t>
            </w:r>
          </w:p>
        </w:tc>
      </w:tr>
      <w:tr w:rsidR="007C053C" w14:paraId="7A0966E5" w14:textId="77777777">
        <w:tc>
          <w:tcPr>
            <w:tcW w:w="1440" w:type="dxa"/>
          </w:tcPr>
          <w:p w14:paraId="58943645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30/06/2025</w:t>
            </w:r>
          </w:p>
        </w:tc>
        <w:tc>
          <w:tcPr>
            <w:tcW w:w="1440" w:type="dxa"/>
          </w:tcPr>
          <w:p w14:paraId="48F2E2D6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08:00</w:t>
            </w:r>
          </w:p>
        </w:tc>
        <w:tc>
          <w:tcPr>
            <w:tcW w:w="1440" w:type="dxa"/>
          </w:tcPr>
          <w:p w14:paraId="28F5098E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5B7C4FF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14:00</w:t>
            </w:r>
          </w:p>
        </w:tc>
        <w:tc>
          <w:tcPr>
            <w:tcW w:w="1440" w:type="dxa"/>
          </w:tcPr>
          <w:p w14:paraId="4B13DC11" w14:textId="77777777" w:rsidR="007C053C" w:rsidRDefault="007C053C">
            <w:pPr>
              <w:jc w:val="center"/>
            </w:pPr>
          </w:p>
        </w:tc>
        <w:tc>
          <w:tcPr>
            <w:tcW w:w="1440" w:type="dxa"/>
          </w:tcPr>
          <w:p w14:paraId="53EE5A42" w14:textId="77777777" w:rsidR="007C053C" w:rsidRDefault="00000000">
            <w:pPr>
              <w:jc w:val="center"/>
            </w:pPr>
            <w:r>
              <w:rPr>
                <w:rFonts w:ascii="Calibri" w:hAnsi="Calibri"/>
              </w:rPr>
              <w:t>06:00</w:t>
            </w:r>
          </w:p>
        </w:tc>
      </w:tr>
    </w:tbl>
    <w:p w14:paraId="55BD65FD" w14:textId="77777777" w:rsidR="007C053C" w:rsidRDefault="00000000">
      <w:r>
        <w:br/>
      </w:r>
    </w:p>
    <w:p w14:paraId="5DFE6C0E" w14:textId="77777777" w:rsidR="007C053C" w:rsidRDefault="00000000">
      <w:pPr>
        <w:jc w:val="right"/>
      </w:pPr>
      <w:r>
        <w:rPr>
          <w:rFonts w:ascii="Arial" w:hAnsi="Arial"/>
          <w:b/>
          <w:sz w:val="24"/>
        </w:rPr>
        <w:t>Firma Jefe de Unidad</w:t>
      </w:r>
    </w:p>
    <w:sectPr w:rsidR="007C0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48513">
    <w:abstractNumId w:val="8"/>
  </w:num>
  <w:num w:numId="2" w16cid:durableId="903905034">
    <w:abstractNumId w:val="6"/>
  </w:num>
  <w:num w:numId="3" w16cid:durableId="1587886971">
    <w:abstractNumId w:val="5"/>
  </w:num>
  <w:num w:numId="4" w16cid:durableId="2135711000">
    <w:abstractNumId w:val="4"/>
  </w:num>
  <w:num w:numId="5" w16cid:durableId="658000030">
    <w:abstractNumId w:val="7"/>
  </w:num>
  <w:num w:numId="6" w16cid:durableId="800536764">
    <w:abstractNumId w:val="3"/>
  </w:num>
  <w:num w:numId="7" w16cid:durableId="817527318">
    <w:abstractNumId w:val="2"/>
  </w:num>
  <w:num w:numId="8" w16cid:durableId="1687174690">
    <w:abstractNumId w:val="1"/>
  </w:num>
  <w:num w:numId="9" w16cid:durableId="201244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53C"/>
    <w:rsid w:val="00AA1D8D"/>
    <w:rsid w:val="00B47730"/>
    <w:rsid w:val="00C97BB3"/>
    <w:rsid w:val="00CB0664"/>
    <w:rsid w:val="00D143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72BD5"/>
  <w14:defaultImageDpi w14:val="300"/>
  <w15:docId w15:val="{C66E40F7-43B8-4AA0-9B04-37C7F72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Gonzalo Ebel</cp:lastModifiedBy>
  <cp:revision>2</cp:revision>
  <dcterms:created xsi:type="dcterms:W3CDTF">2013-12-23T23:15:00Z</dcterms:created>
  <dcterms:modified xsi:type="dcterms:W3CDTF">2025-06-30T11:15:00Z</dcterms:modified>
  <cp:category/>
</cp:coreProperties>
</file>